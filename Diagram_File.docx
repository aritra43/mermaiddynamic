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 with Mermaid Chart</w:t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58083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083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3174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7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9244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0088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8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88122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12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31746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7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92443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100887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8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88122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1222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