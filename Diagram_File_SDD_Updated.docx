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6E12" w14:textId="0D80D72A" w:rsidR="002E0708" w:rsidRDefault="002E0708"/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59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2712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1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40313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1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2421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2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0968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6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857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35086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08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533939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89748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7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494829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48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0294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94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E0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248415">
    <w:abstractNumId w:val="8"/>
  </w:num>
  <w:num w:numId="2" w16cid:durableId="1622608703">
    <w:abstractNumId w:val="6"/>
  </w:num>
  <w:num w:numId="3" w16cid:durableId="241107877">
    <w:abstractNumId w:val="5"/>
  </w:num>
  <w:num w:numId="4" w16cid:durableId="1950816645">
    <w:abstractNumId w:val="4"/>
  </w:num>
  <w:num w:numId="5" w16cid:durableId="886330851">
    <w:abstractNumId w:val="7"/>
  </w:num>
  <w:num w:numId="6" w16cid:durableId="836306633">
    <w:abstractNumId w:val="3"/>
  </w:num>
  <w:num w:numId="7" w16cid:durableId="1501501525">
    <w:abstractNumId w:val="2"/>
  </w:num>
  <w:num w:numId="8" w16cid:durableId="106240440">
    <w:abstractNumId w:val="1"/>
  </w:num>
  <w:num w:numId="9" w16cid:durableId="20620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FA"/>
    <w:rsid w:val="0029639D"/>
    <w:rsid w:val="002E0708"/>
    <w:rsid w:val="00326F90"/>
    <w:rsid w:val="00AA1D8D"/>
    <w:rsid w:val="00B47730"/>
    <w:rsid w:val="00B859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01CA7"/>
  <w14:defaultImageDpi w14:val="300"/>
  <w15:docId w15:val="{D5F11A28-9DD7-427B-A533-034E3569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 AA</cp:lastModifiedBy>
  <cp:revision>2</cp:revision>
  <dcterms:created xsi:type="dcterms:W3CDTF">2013-12-23T23:15:00Z</dcterms:created>
  <dcterms:modified xsi:type="dcterms:W3CDTF">2025-07-03T08:32:00Z</dcterms:modified>
  <cp:category/>
</cp:coreProperties>
</file>