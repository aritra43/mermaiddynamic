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Mermaid Diagrams</w:t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9039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3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2740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diagram was generated using Mermaid:</w:t>
      </w:r>
    </w:p>
    <w:p>
      <w:r>
        <w:drawing>
          <wp:inline xmlns:a="http://schemas.openxmlformats.org/drawingml/2006/main" xmlns:pic="http://schemas.openxmlformats.org/drawingml/2006/picture">
            <wp:extent cx="4572000" cy="5283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834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