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Mermaid Diagrams</w:t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3174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7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9244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0088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8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88122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12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90390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3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27408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283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83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90390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3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27408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283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83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